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CA5B" w14:textId="6F7DD411" w:rsidR="00F6795B" w:rsidRDefault="00381789" w:rsidP="00C45ED5">
      <w:pPr>
        <w:pStyle w:val="a8"/>
        <w:rPr>
          <w:lang w:eastAsia="ko-KR"/>
        </w:rPr>
      </w:pPr>
      <w:r>
        <w:rPr>
          <w:rFonts w:ascii="Arial" w:eastAsia="맑은 고딕" w:hAnsi="Arial"/>
          <w:lang w:eastAsia="ko-KR"/>
        </w:rPr>
        <w:t xml:space="preserve">RATNIK-3 </w:t>
      </w:r>
      <w:r>
        <w:rPr>
          <w:rFonts w:ascii="Arial" w:eastAsia="맑은 고딕" w:hAnsi="Arial"/>
          <w:lang w:eastAsia="ko-KR"/>
        </w:rPr>
        <w:t>및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이스라엘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융합한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기획서</w:t>
      </w:r>
    </w:p>
    <w:p w14:paraId="4F99ECAF" w14:textId="77777777" w:rsidR="00F6795B" w:rsidRDefault="00381789" w:rsidP="00C45ED5">
      <w:pPr>
        <w:pStyle w:val="1"/>
        <w:rPr>
          <w:lang w:eastAsia="ko-KR"/>
        </w:rPr>
      </w:pPr>
      <w:r>
        <w:rPr>
          <w:rFonts w:ascii="Arial" w:eastAsia="맑은 고딕" w:hAnsi="Arial"/>
          <w:lang w:eastAsia="ko-KR"/>
        </w:rPr>
        <w:t xml:space="preserve">1. </w:t>
      </w:r>
      <w:r>
        <w:rPr>
          <w:rFonts w:ascii="Arial" w:eastAsia="맑은 고딕" w:hAnsi="Arial"/>
          <w:lang w:eastAsia="ko-KR"/>
        </w:rPr>
        <w:t>기획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배경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및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필요성</w:t>
      </w:r>
    </w:p>
    <w:p w14:paraId="5F19D76E" w14:textId="77777777" w:rsidR="00F6795B" w:rsidRDefault="00381789" w:rsidP="00C45ED5">
      <w:pPr>
        <w:rPr>
          <w:lang w:eastAsia="ko-KR"/>
        </w:rPr>
      </w:pPr>
      <w:r>
        <w:rPr>
          <w:rFonts w:ascii="Arial" w:eastAsia="맑은 고딕" w:hAnsi="Arial"/>
          <w:lang w:eastAsia="ko-KR"/>
        </w:rPr>
        <w:t>현대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전장은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기술이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급속히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발전하면서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점차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복잡하고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빠르게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변화하고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있습니다</w:t>
      </w:r>
      <w:r>
        <w:rPr>
          <w:rFonts w:ascii="Arial" w:eastAsia="맑은 고딕" w:hAnsi="Arial"/>
          <w:lang w:eastAsia="ko-KR"/>
        </w:rPr>
        <w:t xml:space="preserve">. </w:t>
      </w:r>
      <w:r>
        <w:rPr>
          <w:rFonts w:ascii="Arial" w:eastAsia="맑은 고딕" w:hAnsi="Arial"/>
          <w:lang w:eastAsia="ko-KR"/>
        </w:rPr>
        <w:t>전투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상황에서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실시간으로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적군의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위치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병력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규모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장비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종류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등을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정확히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파악하고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이를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신속히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공유하여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효과적인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의사결정을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내리는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것이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매우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중요합니다</w:t>
      </w:r>
      <w:r>
        <w:rPr>
          <w:rFonts w:ascii="Arial" w:eastAsia="맑은 고딕" w:hAnsi="Arial"/>
          <w:lang w:eastAsia="ko-KR"/>
        </w:rPr>
        <w:t xml:space="preserve">. </w:t>
      </w:r>
      <w:r>
        <w:rPr>
          <w:rFonts w:ascii="Arial" w:eastAsia="맑은 고딕" w:hAnsi="Arial"/>
          <w:lang w:eastAsia="ko-KR"/>
        </w:rPr>
        <w:t>하지만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기존의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군대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고비용</w:t>
      </w:r>
      <w:r>
        <w:rPr>
          <w:rFonts w:ascii="Arial" w:eastAsia="맑은 고딕" w:hAnsi="Arial"/>
          <w:lang w:eastAsia="ko-KR"/>
        </w:rPr>
        <w:t xml:space="preserve">, </w:t>
      </w:r>
      <w:proofErr w:type="spellStart"/>
      <w:r>
        <w:rPr>
          <w:rFonts w:ascii="Arial" w:eastAsia="맑은 고딕" w:hAnsi="Arial"/>
          <w:lang w:eastAsia="ko-KR"/>
        </w:rPr>
        <w:t>고복잡성으로</w:t>
      </w:r>
      <w:proofErr w:type="spellEnd"/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인해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실시간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정보처리와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공유에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한계가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있습니다</w:t>
      </w:r>
      <w:r>
        <w:rPr>
          <w:rFonts w:ascii="Arial" w:eastAsia="맑은 고딕" w:hAnsi="Arial"/>
          <w:lang w:eastAsia="ko-KR"/>
        </w:rPr>
        <w:t>.</w:t>
      </w:r>
      <w:r>
        <w:rPr>
          <w:rFonts w:ascii="Arial" w:eastAsia="맑은 고딕" w:hAnsi="Arial"/>
          <w:lang w:eastAsia="ko-KR"/>
        </w:rPr>
        <w:br/>
      </w:r>
      <w:r>
        <w:rPr>
          <w:rFonts w:ascii="Arial" w:eastAsia="맑은 고딕" w:hAnsi="Arial"/>
          <w:lang w:eastAsia="ko-KR"/>
        </w:rPr>
        <w:br/>
      </w:r>
      <w:r>
        <w:rPr>
          <w:rFonts w:ascii="Arial" w:eastAsia="맑은 고딕" w:hAnsi="Arial"/>
          <w:lang w:eastAsia="ko-KR"/>
        </w:rPr>
        <w:t>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프로젝트는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러시아군의</w:t>
      </w:r>
      <w:r>
        <w:rPr>
          <w:rFonts w:ascii="Arial" w:eastAsia="맑은 고딕" w:hAnsi="Arial"/>
          <w:lang w:eastAsia="ko-KR"/>
        </w:rPr>
        <w:t xml:space="preserve"> RATNIK-3 </w:t>
      </w:r>
      <w:r>
        <w:rPr>
          <w:rFonts w:ascii="Arial" w:eastAsia="맑은 고딕" w:hAnsi="Arial"/>
          <w:lang w:eastAsia="ko-KR"/>
        </w:rPr>
        <w:t>전투장비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체계와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이스라엘군의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효과적인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공유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장점을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결합하여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낮은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비용으로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신속하고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효율적인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정보처리를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가능하게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하는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혁신적인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오픈소스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구축하고자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합니다</w:t>
      </w:r>
      <w:r>
        <w:rPr>
          <w:rFonts w:ascii="Arial" w:eastAsia="맑은 고딕" w:hAnsi="Arial"/>
          <w:lang w:eastAsia="ko-KR"/>
        </w:rPr>
        <w:t>.</w:t>
      </w:r>
    </w:p>
    <w:p w14:paraId="7D6A7957" w14:textId="77777777" w:rsidR="00F6795B" w:rsidRDefault="00381789" w:rsidP="00C45ED5">
      <w:pPr>
        <w:pStyle w:val="1"/>
        <w:rPr>
          <w:lang w:eastAsia="ko-KR"/>
        </w:rPr>
      </w:pPr>
      <w:r>
        <w:rPr>
          <w:rFonts w:ascii="Arial" w:eastAsia="맑은 고딕" w:hAnsi="Arial"/>
          <w:lang w:eastAsia="ko-KR"/>
        </w:rPr>
        <w:t xml:space="preserve">2. </w:t>
      </w:r>
      <w:r>
        <w:rPr>
          <w:rFonts w:ascii="Arial" w:eastAsia="맑은 고딕" w:hAnsi="Arial"/>
          <w:lang w:eastAsia="ko-KR"/>
        </w:rPr>
        <w:t>시스템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개요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및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목표</w:t>
      </w:r>
    </w:p>
    <w:p w14:paraId="78BDEB66" w14:textId="77777777" w:rsidR="00F6795B" w:rsidRDefault="00381789" w:rsidP="00C45ED5">
      <w:pPr>
        <w:rPr>
          <w:lang w:eastAsia="ko-KR"/>
        </w:rPr>
      </w:pPr>
      <w:r>
        <w:rPr>
          <w:rFonts w:ascii="Arial" w:eastAsia="맑은 고딕" w:hAnsi="Arial"/>
          <w:lang w:eastAsia="ko-KR"/>
        </w:rPr>
        <w:t>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보병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개인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또는</w:t>
      </w:r>
      <w:r>
        <w:rPr>
          <w:rFonts w:ascii="Arial" w:eastAsia="맑은 고딕" w:hAnsi="Arial"/>
          <w:lang w:eastAsia="ko-KR"/>
        </w:rPr>
        <w:t xml:space="preserve"> </w:t>
      </w:r>
      <w:proofErr w:type="spellStart"/>
      <w:r>
        <w:rPr>
          <w:rFonts w:ascii="Arial" w:eastAsia="맑은 고딕" w:hAnsi="Arial"/>
          <w:lang w:eastAsia="ko-KR"/>
        </w:rPr>
        <w:t>드론이</w:t>
      </w:r>
      <w:proofErr w:type="spellEnd"/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현장에서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획득한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데이터를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실시간으로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처리하여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중요한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위협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정보를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빠르게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분석하고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이를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중앙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서버에서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정밀하게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분류한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뒤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시각적으로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명확하게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제공하여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신속한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전술적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판단을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돕는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것을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목표로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합니다</w:t>
      </w:r>
      <w:r>
        <w:rPr>
          <w:rFonts w:ascii="Arial" w:eastAsia="맑은 고딕" w:hAnsi="Arial"/>
          <w:lang w:eastAsia="ko-KR"/>
        </w:rPr>
        <w:t>.</w:t>
      </w:r>
    </w:p>
    <w:p w14:paraId="28FC9E5E" w14:textId="77777777" w:rsidR="00F6795B" w:rsidRDefault="00381789" w:rsidP="00C45ED5">
      <w:pPr>
        <w:pStyle w:val="1"/>
        <w:rPr>
          <w:lang w:eastAsia="ko-KR"/>
        </w:rPr>
      </w:pPr>
      <w:r>
        <w:rPr>
          <w:rFonts w:ascii="Arial" w:eastAsia="맑은 고딕" w:hAnsi="Arial"/>
          <w:lang w:eastAsia="ko-KR"/>
        </w:rPr>
        <w:t xml:space="preserve">3. </w:t>
      </w:r>
      <w:r>
        <w:rPr>
          <w:rFonts w:ascii="Arial" w:eastAsia="맑은 고딕" w:hAnsi="Arial"/>
          <w:lang w:eastAsia="ko-KR"/>
        </w:rPr>
        <w:t>시스템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구조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및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역할</w:t>
      </w:r>
    </w:p>
    <w:p w14:paraId="7E544ECA" w14:textId="5E3056E3" w:rsidR="00F6795B" w:rsidRDefault="00381789" w:rsidP="00C45ED5">
      <w:pPr>
        <w:rPr>
          <w:lang w:eastAsia="ko-KR"/>
        </w:rPr>
      </w:pPr>
      <w:r>
        <w:rPr>
          <w:rFonts w:ascii="Arial" w:eastAsia="맑은 고딕" w:hAnsi="Arial"/>
          <w:lang w:eastAsia="ko-KR"/>
        </w:rPr>
        <w:t xml:space="preserve">3.1 </w:t>
      </w:r>
      <w:proofErr w:type="spellStart"/>
      <w:r>
        <w:rPr>
          <w:rFonts w:ascii="Arial" w:eastAsia="맑은 고딕" w:hAnsi="Arial"/>
          <w:lang w:eastAsia="ko-KR"/>
        </w:rPr>
        <w:t>엣지</w:t>
      </w:r>
      <w:proofErr w:type="spellEnd"/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디바이스</w:t>
      </w:r>
      <w:r>
        <w:rPr>
          <w:rFonts w:ascii="Arial" w:eastAsia="맑은 고딕" w:hAnsi="Arial"/>
          <w:lang w:eastAsia="ko-KR"/>
        </w:rPr>
        <w:t xml:space="preserve"> (Edge Device)</w:t>
      </w:r>
      <w:r>
        <w:rPr>
          <w:rFonts w:ascii="Arial" w:eastAsia="맑은 고딕" w:hAnsi="Arial"/>
          <w:lang w:eastAsia="ko-KR"/>
        </w:rPr>
        <w:br/>
      </w:r>
      <w:r>
        <w:rPr>
          <w:rFonts w:ascii="Arial" w:eastAsia="맑은 고딕" w:hAnsi="Arial"/>
          <w:lang w:eastAsia="ko-KR"/>
        </w:rPr>
        <w:t>전장의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보병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또는</w:t>
      </w:r>
      <w:r>
        <w:rPr>
          <w:rFonts w:ascii="Arial" w:eastAsia="맑은 고딕" w:hAnsi="Arial"/>
          <w:lang w:eastAsia="ko-KR"/>
        </w:rPr>
        <w:t xml:space="preserve"> </w:t>
      </w:r>
      <w:proofErr w:type="spellStart"/>
      <w:r>
        <w:rPr>
          <w:rFonts w:ascii="Arial" w:eastAsia="맑은 고딕" w:hAnsi="Arial"/>
          <w:lang w:eastAsia="ko-KR"/>
        </w:rPr>
        <w:t>드론과</w:t>
      </w:r>
      <w:proofErr w:type="spellEnd"/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같은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작은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장비들은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카메라와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센서를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통해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영상을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촬영하고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탐지하는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역할을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합니다</w:t>
      </w:r>
      <w:r>
        <w:rPr>
          <w:rFonts w:ascii="Arial" w:eastAsia="맑은 고딕" w:hAnsi="Arial"/>
          <w:lang w:eastAsia="ko-KR"/>
        </w:rPr>
        <w:t xml:space="preserve">. </w:t>
      </w:r>
      <w:r>
        <w:rPr>
          <w:rFonts w:ascii="Arial" w:eastAsia="맑은 고딕" w:hAnsi="Arial"/>
          <w:lang w:eastAsia="ko-KR"/>
        </w:rPr>
        <w:t>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장비들은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컴퓨터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비전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기술</w:t>
      </w:r>
      <w:r>
        <w:rPr>
          <w:rFonts w:ascii="Arial" w:eastAsia="맑은 고딕" w:hAnsi="Arial"/>
          <w:lang w:eastAsia="ko-KR"/>
        </w:rPr>
        <w:t>(R-CNN)</w:t>
      </w:r>
      <w:r>
        <w:rPr>
          <w:rFonts w:ascii="Arial" w:eastAsia="맑은 고딕" w:hAnsi="Arial"/>
          <w:lang w:eastAsia="ko-KR"/>
        </w:rPr>
        <w:t>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이용하여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지역의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적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장비나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인원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등을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자동으로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탐지합니다</w:t>
      </w:r>
      <w:r>
        <w:rPr>
          <w:rFonts w:ascii="Arial" w:eastAsia="맑은 고딕" w:hAnsi="Arial"/>
          <w:lang w:eastAsia="ko-KR"/>
        </w:rPr>
        <w:t xml:space="preserve">. </w:t>
      </w:r>
      <w:r>
        <w:rPr>
          <w:rFonts w:ascii="Arial" w:eastAsia="맑은 고딕" w:hAnsi="Arial"/>
          <w:lang w:eastAsia="ko-KR"/>
        </w:rPr>
        <w:t>모든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데이터를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중앙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서버로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보내는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것이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아니라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위협이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있는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중요한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데이터만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선별하여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중앙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서버로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보냅니다</w:t>
      </w:r>
      <w:r>
        <w:rPr>
          <w:rFonts w:ascii="Arial" w:eastAsia="맑은 고딕" w:hAnsi="Arial"/>
          <w:lang w:eastAsia="ko-KR"/>
        </w:rPr>
        <w:t>.</w:t>
      </w:r>
      <w:r>
        <w:rPr>
          <w:rFonts w:ascii="Arial" w:eastAsia="맑은 고딕" w:hAnsi="Arial"/>
          <w:lang w:eastAsia="ko-KR"/>
        </w:rPr>
        <w:br/>
      </w:r>
      <w:r>
        <w:rPr>
          <w:rFonts w:ascii="Arial" w:eastAsia="맑은 고딕" w:hAnsi="Arial"/>
          <w:lang w:eastAsia="ko-KR"/>
        </w:rPr>
        <w:lastRenderedPageBreak/>
        <w:t>-</w:t>
      </w:r>
      <w:r w:rsidR="00CF64E9">
        <w:rPr>
          <w:rFonts w:ascii="Arial" w:eastAsia="맑은 고딕" w:hAnsi="Arial" w:hint="eastAsia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주요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기능</w:t>
      </w:r>
      <w:r>
        <w:rPr>
          <w:rFonts w:ascii="Arial" w:eastAsia="맑은 고딕" w:hAnsi="Arial"/>
          <w:lang w:eastAsia="ko-KR"/>
        </w:rPr>
        <w:t>:</w:t>
      </w:r>
      <w:r>
        <w:rPr>
          <w:rFonts w:ascii="Arial" w:eastAsia="맑은 고딕" w:hAnsi="Arial"/>
          <w:lang w:eastAsia="ko-KR"/>
        </w:rPr>
        <w:br/>
        <w:t xml:space="preserve">  • </w:t>
      </w:r>
      <w:r>
        <w:rPr>
          <w:rFonts w:ascii="Arial" w:eastAsia="맑은 고딕" w:hAnsi="Arial"/>
          <w:lang w:eastAsia="ko-KR"/>
        </w:rPr>
        <w:t>현장에서의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실시간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객체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탐지</w:t>
      </w:r>
      <w:r>
        <w:rPr>
          <w:rFonts w:ascii="Arial" w:eastAsia="맑은 고딕" w:hAnsi="Arial"/>
          <w:lang w:eastAsia="ko-KR"/>
        </w:rPr>
        <w:t>(</w:t>
      </w:r>
      <w:r>
        <w:rPr>
          <w:rFonts w:ascii="Arial" w:eastAsia="맑은 고딕" w:hAnsi="Arial"/>
          <w:lang w:eastAsia="ko-KR"/>
        </w:rPr>
        <w:t>예</w:t>
      </w:r>
      <w:r>
        <w:rPr>
          <w:rFonts w:ascii="Arial" w:eastAsia="맑은 고딕" w:hAnsi="Arial"/>
          <w:lang w:eastAsia="ko-KR"/>
        </w:rPr>
        <w:t xml:space="preserve">: </w:t>
      </w:r>
      <w:r>
        <w:rPr>
          <w:rFonts w:ascii="Arial" w:eastAsia="맑은 고딕" w:hAnsi="Arial"/>
          <w:lang w:eastAsia="ko-KR"/>
        </w:rPr>
        <w:t>탱크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병력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헬기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등</w:t>
      </w:r>
      <w:r>
        <w:rPr>
          <w:rFonts w:ascii="Arial" w:eastAsia="맑은 고딕" w:hAnsi="Arial"/>
          <w:lang w:eastAsia="ko-KR"/>
        </w:rPr>
        <w:t>)</w:t>
      </w:r>
      <w:r>
        <w:rPr>
          <w:rFonts w:ascii="Arial" w:eastAsia="맑은 고딕" w:hAnsi="Arial"/>
          <w:lang w:eastAsia="ko-KR"/>
        </w:rPr>
        <w:br/>
        <w:t xml:space="preserve">  • </w:t>
      </w:r>
      <w:r>
        <w:rPr>
          <w:rFonts w:ascii="Arial" w:eastAsia="맑은 고딕" w:hAnsi="Arial"/>
          <w:lang w:eastAsia="ko-KR"/>
        </w:rPr>
        <w:t>중요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데이터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선별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및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전송</w:t>
      </w:r>
      <w:r>
        <w:rPr>
          <w:rFonts w:ascii="Arial" w:eastAsia="맑은 고딕" w:hAnsi="Arial"/>
          <w:lang w:eastAsia="ko-KR"/>
        </w:rPr>
        <w:br/>
      </w:r>
      <w:r>
        <w:rPr>
          <w:rFonts w:ascii="Arial" w:eastAsia="맑은 고딕" w:hAnsi="Arial"/>
          <w:lang w:eastAsia="ko-KR"/>
        </w:rPr>
        <w:br/>
        <w:t xml:space="preserve">3.2 </w:t>
      </w:r>
      <w:r>
        <w:rPr>
          <w:rFonts w:ascii="Arial" w:eastAsia="맑은 고딕" w:hAnsi="Arial"/>
          <w:lang w:eastAsia="ko-KR"/>
        </w:rPr>
        <w:t>중앙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서버</w:t>
      </w:r>
      <w:r>
        <w:rPr>
          <w:rFonts w:ascii="Arial" w:eastAsia="맑은 고딕" w:hAnsi="Arial"/>
          <w:lang w:eastAsia="ko-KR"/>
        </w:rPr>
        <w:t xml:space="preserve"> (Central Server)</w:t>
      </w:r>
      <w:r>
        <w:rPr>
          <w:rFonts w:ascii="Arial" w:eastAsia="맑은 고딕" w:hAnsi="Arial"/>
          <w:lang w:eastAsia="ko-KR"/>
        </w:rPr>
        <w:br/>
      </w:r>
      <w:proofErr w:type="spellStart"/>
      <w:r>
        <w:rPr>
          <w:rFonts w:ascii="Arial" w:eastAsia="맑은 고딕" w:hAnsi="Arial"/>
          <w:lang w:eastAsia="ko-KR"/>
        </w:rPr>
        <w:t>엣지</w:t>
      </w:r>
      <w:proofErr w:type="spellEnd"/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디바이스에서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보낸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중요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데이터를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고성능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서버에서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보다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정밀하게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분석합니다</w:t>
      </w:r>
      <w:r>
        <w:rPr>
          <w:rFonts w:ascii="Arial" w:eastAsia="맑은 고딕" w:hAnsi="Arial"/>
          <w:lang w:eastAsia="ko-KR"/>
        </w:rPr>
        <w:t xml:space="preserve">. </w:t>
      </w:r>
      <w:r>
        <w:rPr>
          <w:rFonts w:ascii="Arial" w:eastAsia="맑은 고딕" w:hAnsi="Arial"/>
          <w:lang w:eastAsia="ko-KR"/>
        </w:rPr>
        <w:t>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서버는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특정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유형의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위협을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효과적으로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탐지하기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위해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별도의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인공지능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모델</w:t>
      </w:r>
      <w:r>
        <w:rPr>
          <w:rFonts w:ascii="Arial" w:eastAsia="맑은 고딕" w:hAnsi="Arial"/>
          <w:lang w:eastAsia="ko-KR"/>
        </w:rPr>
        <w:t>(</w:t>
      </w:r>
      <w:r>
        <w:rPr>
          <w:rFonts w:ascii="Arial" w:eastAsia="맑은 고딕" w:hAnsi="Arial"/>
          <w:lang w:eastAsia="ko-KR"/>
        </w:rPr>
        <w:t>탱크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전용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모델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병력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전용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모델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헬기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전용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모델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등</w:t>
      </w:r>
      <w:r>
        <w:rPr>
          <w:rFonts w:ascii="Arial" w:eastAsia="맑은 고딕" w:hAnsi="Arial"/>
          <w:lang w:eastAsia="ko-KR"/>
        </w:rPr>
        <w:t>)</w:t>
      </w:r>
      <w:r>
        <w:rPr>
          <w:rFonts w:ascii="Arial" w:eastAsia="맑은 고딕" w:hAnsi="Arial"/>
          <w:lang w:eastAsia="ko-KR"/>
        </w:rPr>
        <w:t>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사용하여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정확도를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높입니다</w:t>
      </w:r>
      <w:r>
        <w:rPr>
          <w:rFonts w:ascii="Arial" w:eastAsia="맑은 고딕" w:hAnsi="Arial"/>
          <w:lang w:eastAsia="ko-KR"/>
        </w:rPr>
        <w:t>.</w:t>
      </w:r>
      <w:r>
        <w:rPr>
          <w:rFonts w:ascii="Arial" w:eastAsia="맑은 고딕" w:hAnsi="Arial"/>
          <w:lang w:eastAsia="ko-KR"/>
        </w:rPr>
        <w:br/>
        <w:t xml:space="preserve">- </w:t>
      </w:r>
      <w:r>
        <w:rPr>
          <w:rFonts w:ascii="Arial" w:eastAsia="맑은 고딕" w:hAnsi="Arial"/>
          <w:lang w:eastAsia="ko-KR"/>
        </w:rPr>
        <w:t>주요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기능</w:t>
      </w:r>
      <w:r>
        <w:rPr>
          <w:rFonts w:ascii="Arial" w:eastAsia="맑은 고딕" w:hAnsi="Arial"/>
          <w:lang w:eastAsia="ko-KR"/>
        </w:rPr>
        <w:t>:</w:t>
      </w:r>
      <w:r>
        <w:rPr>
          <w:rFonts w:ascii="Arial" w:eastAsia="맑은 고딕" w:hAnsi="Arial"/>
          <w:lang w:eastAsia="ko-KR"/>
        </w:rPr>
        <w:br/>
        <w:t xml:space="preserve">  • </w:t>
      </w:r>
      <w:r>
        <w:rPr>
          <w:rFonts w:ascii="Arial" w:eastAsia="맑은 고딕" w:hAnsi="Arial"/>
          <w:lang w:eastAsia="ko-KR"/>
        </w:rPr>
        <w:t>목적별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맞춤형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인공지능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분석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모델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운용</w:t>
      </w:r>
      <w:r>
        <w:rPr>
          <w:rFonts w:ascii="Arial" w:eastAsia="맑은 고딕" w:hAnsi="Arial"/>
          <w:lang w:eastAsia="ko-KR"/>
        </w:rPr>
        <w:br/>
        <w:t xml:space="preserve">  • </w:t>
      </w:r>
      <w:r>
        <w:rPr>
          <w:rFonts w:ascii="Arial" w:eastAsia="맑은 고딕" w:hAnsi="Arial"/>
          <w:lang w:eastAsia="ko-KR"/>
        </w:rPr>
        <w:t>정밀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분류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및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위협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수준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평가</w:t>
      </w:r>
      <w:r>
        <w:rPr>
          <w:rFonts w:ascii="Arial" w:eastAsia="맑은 고딕" w:hAnsi="Arial"/>
          <w:lang w:eastAsia="ko-KR"/>
        </w:rPr>
        <w:br/>
      </w:r>
      <w:r>
        <w:rPr>
          <w:rFonts w:ascii="Arial" w:eastAsia="맑은 고딕" w:hAnsi="Arial"/>
          <w:lang w:eastAsia="ko-KR"/>
        </w:rPr>
        <w:br/>
        <w:t xml:space="preserve">3.3 </w:t>
      </w:r>
      <w:r>
        <w:rPr>
          <w:rFonts w:ascii="Arial" w:eastAsia="맑은 고딕" w:hAnsi="Arial"/>
          <w:lang w:eastAsia="ko-KR"/>
        </w:rPr>
        <w:t>시각화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및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공유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</w:t>
      </w:r>
      <w:r>
        <w:rPr>
          <w:rFonts w:ascii="Arial" w:eastAsia="맑은 고딕" w:hAnsi="Arial"/>
          <w:lang w:eastAsia="ko-KR"/>
        </w:rPr>
        <w:br/>
      </w:r>
      <w:r>
        <w:rPr>
          <w:rFonts w:ascii="Arial" w:eastAsia="맑은 고딕" w:hAnsi="Arial"/>
          <w:lang w:eastAsia="ko-KR"/>
        </w:rPr>
        <w:t>분석된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데이터는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직관적인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시각화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통해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지도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위에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명확히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표시됩니다</w:t>
      </w:r>
      <w:r>
        <w:rPr>
          <w:rFonts w:ascii="Arial" w:eastAsia="맑은 고딕" w:hAnsi="Arial"/>
          <w:lang w:eastAsia="ko-KR"/>
        </w:rPr>
        <w:t xml:space="preserve">. </w:t>
      </w:r>
      <w:r>
        <w:rPr>
          <w:rFonts w:ascii="Arial" w:eastAsia="맑은 고딕" w:hAnsi="Arial"/>
          <w:lang w:eastAsia="ko-KR"/>
        </w:rPr>
        <w:t>사용자</w:t>
      </w:r>
      <w:r>
        <w:rPr>
          <w:rFonts w:ascii="Arial" w:eastAsia="맑은 고딕" w:hAnsi="Arial"/>
          <w:lang w:eastAsia="ko-KR"/>
        </w:rPr>
        <w:t>(</w:t>
      </w:r>
      <w:r>
        <w:rPr>
          <w:rFonts w:ascii="Arial" w:eastAsia="맑은 고딕" w:hAnsi="Arial"/>
          <w:lang w:eastAsia="ko-KR"/>
        </w:rPr>
        <w:t>지휘부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분대장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등</w:t>
      </w:r>
      <w:r>
        <w:rPr>
          <w:rFonts w:ascii="Arial" w:eastAsia="맑은 고딕" w:hAnsi="Arial"/>
          <w:lang w:eastAsia="ko-KR"/>
        </w:rPr>
        <w:t>)</w:t>
      </w:r>
      <w:r>
        <w:rPr>
          <w:rFonts w:ascii="Arial" w:eastAsia="맑은 고딕" w:hAnsi="Arial"/>
          <w:lang w:eastAsia="ko-KR"/>
        </w:rPr>
        <w:t>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이를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통해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지역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상황을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한눈에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이해하고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빠르게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판단할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있습니다</w:t>
      </w:r>
      <w:r>
        <w:rPr>
          <w:rFonts w:ascii="Arial" w:eastAsia="맑은 고딕" w:hAnsi="Arial"/>
          <w:lang w:eastAsia="ko-KR"/>
        </w:rPr>
        <w:t>.</w:t>
      </w:r>
      <w:r>
        <w:rPr>
          <w:rFonts w:ascii="Arial" w:eastAsia="맑은 고딕" w:hAnsi="Arial"/>
          <w:lang w:eastAsia="ko-KR"/>
        </w:rPr>
        <w:br/>
        <w:t xml:space="preserve">- </w:t>
      </w:r>
      <w:r>
        <w:rPr>
          <w:rFonts w:ascii="Arial" w:eastAsia="맑은 고딕" w:hAnsi="Arial"/>
          <w:lang w:eastAsia="ko-KR"/>
        </w:rPr>
        <w:t>주요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기능</w:t>
      </w:r>
      <w:r>
        <w:rPr>
          <w:rFonts w:ascii="Arial" w:eastAsia="맑은 고딕" w:hAnsi="Arial"/>
          <w:lang w:eastAsia="ko-KR"/>
        </w:rPr>
        <w:t>:</w:t>
      </w:r>
      <w:r>
        <w:rPr>
          <w:rFonts w:ascii="Arial" w:eastAsia="맑은 고딕" w:hAnsi="Arial"/>
          <w:lang w:eastAsia="ko-KR"/>
        </w:rPr>
        <w:br/>
        <w:t xml:space="preserve">  • </w:t>
      </w:r>
      <w:r>
        <w:rPr>
          <w:rFonts w:ascii="Arial" w:eastAsia="맑은 고딕" w:hAnsi="Arial"/>
          <w:lang w:eastAsia="ko-KR"/>
        </w:rPr>
        <w:t>실시간</w:t>
      </w:r>
      <w:r>
        <w:rPr>
          <w:rFonts w:ascii="Arial" w:eastAsia="맑은 고딕" w:hAnsi="Arial"/>
          <w:lang w:eastAsia="ko-KR"/>
        </w:rPr>
        <w:t xml:space="preserve"> </w:t>
      </w:r>
      <w:proofErr w:type="spellStart"/>
      <w:r>
        <w:rPr>
          <w:rFonts w:ascii="Arial" w:eastAsia="맑은 고딕" w:hAnsi="Arial"/>
          <w:lang w:eastAsia="ko-KR"/>
        </w:rPr>
        <w:t>히트맵</w:t>
      </w:r>
      <w:proofErr w:type="spellEnd"/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생성</w:t>
      </w:r>
      <w:r>
        <w:rPr>
          <w:rFonts w:ascii="Arial" w:eastAsia="맑은 고딕" w:hAnsi="Arial"/>
          <w:lang w:eastAsia="ko-KR"/>
        </w:rPr>
        <w:t>(</w:t>
      </w:r>
      <w:r>
        <w:rPr>
          <w:rFonts w:ascii="Arial" w:eastAsia="맑은 고딕" w:hAnsi="Arial"/>
          <w:lang w:eastAsia="ko-KR"/>
        </w:rPr>
        <w:t>적의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위치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밀도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표시</w:t>
      </w:r>
      <w:r>
        <w:rPr>
          <w:rFonts w:ascii="Arial" w:eastAsia="맑은 고딕" w:hAnsi="Arial"/>
          <w:lang w:eastAsia="ko-KR"/>
        </w:rPr>
        <w:t>)</w:t>
      </w:r>
      <w:r>
        <w:rPr>
          <w:rFonts w:ascii="Arial" w:eastAsia="맑은 고딕" w:hAnsi="Arial"/>
          <w:lang w:eastAsia="ko-KR"/>
        </w:rPr>
        <w:br/>
        <w:t xml:space="preserve">  • </w:t>
      </w:r>
      <w:r>
        <w:rPr>
          <w:rFonts w:ascii="Arial" w:eastAsia="맑은 고딕" w:hAnsi="Arial"/>
          <w:lang w:eastAsia="ko-KR"/>
        </w:rPr>
        <w:t>군대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부호를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활용한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직관적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표시</w:t>
      </w:r>
      <w:r>
        <w:rPr>
          <w:rFonts w:ascii="Arial" w:eastAsia="맑은 고딕" w:hAnsi="Arial"/>
          <w:lang w:eastAsia="ko-KR"/>
        </w:rPr>
        <w:br/>
        <w:t xml:space="preserve">  • </w:t>
      </w:r>
      <w:r>
        <w:rPr>
          <w:rFonts w:ascii="Arial" w:eastAsia="맑은 고딕" w:hAnsi="Arial"/>
          <w:lang w:eastAsia="ko-KR"/>
        </w:rPr>
        <w:t>웹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기반으로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어디서나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접근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가능한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대시보드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제공</w:t>
      </w:r>
    </w:p>
    <w:p w14:paraId="035FA900" w14:textId="77777777" w:rsidR="00F6795B" w:rsidRDefault="00381789" w:rsidP="00C45ED5">
      <w:pPr>
        <w:pStyle w:val="1"/>
        <w:rPr>
          <w:lang w:eastAsia="ko-KR"/>
        </w:rPr>
      </w:pPr>
      <w:r>
        <w:rPr>
          <w:rFonts w:ascii="Arial" w:eastAsia="맑은 고딕" w:hAnsi="Arial"/>
          <w:lang w:eastAsia="ko-KR"/>
        </w:rPr>
        <w:t xml:space="preserve">4. </w:t>
      </w:r>
      <w:r>
        <w:rPr>
          <w:rFonts w:ascii="Arial" w:eastAsia="맑은 고딕" w:hAnsi="Arial"/>
          <w:lang w:eastAsia="ko-KR"/>
        </w:rPr>
        <w:t>기술적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접근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방법</w:t>
      </w:r>
    </w:p>
    <w:p w14:paraId="07E3242B" w14:textId="63490A4E" w:rsidR="00F6795B" w:rsidRDefault="00381789" w:rsidP="00C45ED5">
      <w:pPr>
        <w:rPr>
          <w:lang w:eastAsia="ko-KR"/>
        </w:rPr>
      </w:pPr>
      <w:r>
        <w:rPr>
          <w:rFonts w:ascii="Arial" w:eastAsia="맑은 고딕" w:hAnsi="Arial"/>
          <w:lang w:eastAsia="ko-KR"/>
        </w:rPr>
        <w:t>-</w:t>
      </w:r>
      <w:r w:rsidR="00C45ED5">
        <w:rPr>
          <w:rFonts w:ascii="Arial" w:eastAsia="맑은 고딕" w:hAnsi="Arial" w:hint="eastAsia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오픈소스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소프트웨어를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기반으로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구축</w:t>
      </w:r>
      <w:r>
        <w:rPr>
          <w:rFonts w:ascii="Arial" w:eastAsia="맑은 고딕" w:hAnsi="Arial"/>
          <w:lang w:eastAsia="ko-KR"/>
        </w:rPr>
        <w:br/>
        <w:t>-</w:t>
      </w:r>
      <w:r w:rsidR="00C45ED5">
        <w:rPr>
          <w:rFonts w:ascii="Arial" w:eastAsia="맑은 고딕" w:hAnsi="Arial" w:hint="eastAsia"/>
          <w:lang w:eastAsia="ko-KR"/>
        </w:rPr>
        <w:t xml:space="preserve"> </w:t>
      </w:r>
      <w:proofErr w:type="spellStart"/>
      <w:r>
        <w:rPr>
          <w:rFonts w:ascii="Arial" w:eastAsia="맑은 고딕" w:hAnsi="Arial"/>
          <w:lang w:eastAsia="ko-KR"/>
        </w:rPr>
        <w:t>엣지</w:t>
      </w:r>
      <w:proofErr w:type="spellEnd"/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디바이스에서는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저전력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저비용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컴퓨팅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기술을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사용</w:t>
      </w:r>
      <w:r>
        <w:rPr>
          <w:rFonts w:ascii="Arial" w:eastAsia="맑은 고딕" w:hAnsi="Arial"/>
          <w:lang w:eastAsia="ko-KR"/>
        </w:rPr>
        <w:br/>
        <w:t>-</w:t>
      </w:r>
      <w:r w:rsidR="00C45ED5">
        <w:rPr>
          <w:rFonts w:ascii="Arial" w:eastAsia="맑은 고딕" w:hAnsi="Arial" w:hint="eastAsia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중앙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서버는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고성능</w:t>
      </w:r>
      <w:r>
        <w:rPr>
          <w:rFonts w:ascii="Arial" w:eastAsia="맑은 고딕" w:hAnsi="Arial"/>
          <w:lang w:eastAsia="ko-KR"/>
        </w:rPr>
        <w:t xml:space="preserve"> GPU</w:t>
      </w:r>
      <w:r>
        <w:rPr>
          <w:rFonts w:ascii="Arial" w:eastAsia="맑은 고딕" w:hAnsi="Arial"/>
          <w:lang w:eastAsia="ko-KR"/>
        </w:rPr>
        <w:t>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활용하여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신속하고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정확한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분석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가능</w:t>
      </w:r>
      <w:r>
        <w:rPr>
          <w:rFonts w:ascii="Arial" w:eastAsia="맑은 고딕" w:hAnsi="Arial"/>
          <w:lang w:eastAsia="ko-KR"/>
        </w:rPr>
        <w:br/>
        <w:t xml:space="preserve">- </w:t>
      </w:r>
      <w:r>
        <w:rPr>
          <w:rFonts w:ascii="Arial" w:eastAsia="맑은 고딕" w:hAnsi="Arial"/>
          <w:lang w:eastAsia="ko-KR"/>
        </w:rPr>
        <w:t>표준</w:t>
      </w:r>
      <w:r>
        <w:rPr>
          <w:rFonts w:ascii="Arial" w:eastAsia="맑은 고딕" w:hAnsi="Arial"/>
          <w:lang w:eastAsia="ko-KR"/>
        </w:rPr>
        <w:t xml:space="preserve"> API</w:t>
      </w:r>
      <w:r>
        <w:rPr>
          <w:rFonts w:ascii="Arial" w:eastAsia="맑은 고딕" w:hAnsi="Arial"/>
          <w:lang w:eastAsia="ko-KR"/>
        </w:rPr>
        <w:t>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통해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데이터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공유를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원활히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지원</w:t>
      </w:r>
    </w:p>
    <w:p w14:paraId="2FEF3DD2" w14:textId="77777777" w:rsidR="00F6795B" w:rsidRDefault="00381789" w:rsidP="00C45ED5">
      <w:pPr>
        <w:pStyle w:val="1"/>
        <w:rPr>
          <w:lang w:eastAsia="ko-KR"/>
        </w:rPr>
      </w:pPr>
      <w:r>
        <w:rPr>
          <w:rFonts w:ascii="Arial" w:eastAsia="맑은 고딕" w:hAnsi="Arial"/>
          <w:lang w:eastAsia="ko-KR"/>
        </w:rPr>
        <w:lastRenderedPageBreak/>
        <w:t xml:space="preserve">5. </w:t>
      </w:r>
      <w:r>
        <w:rPr>
          <w:rFonts w:ascii="Arial" w:eastAsia="맑은 고딕" w:hAnsi="Arial"/>
          <w:lang w:eastAsia="ko-KR"/>
        </w:rPr>
        <w:t>기대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효과</w:t>
      </w:r>
    </w:p>
    <w:p w14:paraId="08235D9C" w14:textId="77777777" w:rsidR="00F6795B" w:rsidRDefault="00381789" w:rsidP="00C45ED5">
      <w:pPr>
        <w:rPr>
          <w:lang w:eastAsia="ko-KR"/>
        </w:rPr>
      </w:pPr>
      <w:r>
        <w:rPr>
          <w:rFonts w:ascii="Arial" w:eastAsia="맑은 고딕" w:hAnsi="Arial"/>
          <w:lang w:eastAsia="ko-KR"/>
        </w:rPr>
        <w:t xml:space="preserve">- </w:t>
      </w:r>
      <w:r>
        <w:rPr>
          <w:rFonts w:ascii="Arial" w:eastAsia="맑은 고딕" w:hAnsi="Arial"/>
          <w:lang w:eastAsia="ko-KR"/>
        </w:rPr>
        <w:t>빠른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수집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및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정확한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판단으로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손실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최소화</w:t>
      </w:r>
      <w:r>
        <w:rPr>
          <w:rFonts w:ascii="Arial" w:eastAsia="맑은 고딕" w:hAnsi="Arial"/>
          <w:lang w:eastAsia="ko-KR"/>
        </w:rPr>
        <w:br/>
        <w:t xml:space="preserve">- </w:t>
      </w:r>
      <w:r>
        <w:rPr>
          <w:rFonts w:ascii="Arial" w:eastAsia="맑은 고딕" w:hAnsi="Arial"/>
          <w:lang w:eastAsia="ko-KR"/>
        </w:rPr>
        <w:t>실시간으로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상황을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정확하게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공유하여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부대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협력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강화</w:t>
      </w:r>
      <w:r>
        <w:rPr>
          <w:rFonts w:ascii="Arial" w:eastAsia="맑은 고딕" w:hAnsi="Arial"/>
          <w:lang w:eastAsia="ko-KR"/>
        </w:rPr>
        <w:br/>
        <w:t xml:space="preserve">- </w:t>
      </w:r>
      <w:r>
        <w:rPr>
          <w:rFonts w:ascii="Arial" w:eastAsia="맑은 고딕" w:hAnsi="Arial"/>
          <w:lang w:eastAsia="ko-KR"/>
        </w:rPr>
        <w:t>낮은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비용으로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신속하게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구축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및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유지보수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가능</w:t>
      </w:r>
      <w:r>
        <w:rPr>
          <w:rFonts w:ascii="Arial" w:eastAsia="맑은 고딕" w:hAnsi="Arial"/>
          <w:lang w:eastAsia="ko-KR"/>
        </w:rPr>
        <w:br/>
        <w:t xml:space="preserve">- </w:t>
      </w:r>
      <w:r>
        <w:rPr>
          <w:rFonts w:ascii="Arial" w:eastAsia="맑은 고딕" w:hAnsi="Arial"/>
          <w:lang w:eastAsia="ko-KR"/>
        </w:rPr>
        <w:t>지속적인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발전과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업데이트로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최신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적용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용이</w:t>
      </w:r>
    </w:p>
    <w:p w14:paraId="4FCAE59D" w14:textId="77777777" w:rsidR="00F6795B" w:rsidRDefault="00381789" w:rsidP="00C45ED5">
      <w:pPr>
        <w:pStyle w:val="1"/>
        <w:rPr>
          <w:lang w:eastAsia="ko-KR"/>
        </w:rPr>
      </w:pPr>
      <w:r>
        <w:rPr>
          <w:rFonts w:ascii="Arial" w:eastAsia="맑은 고딕" w:hAnsi="Arial"/>
          <w:lang w:eastAsia="ko-KR"/>
        </w:rPr>
        <w:t xml:space="preserve">6. </w:t>
      </w:r>
      <w:r>
        <w:rPr>
          <w:rFonts w:ascii="Arial" w:eastAsia="맑은 고딕" w:hAnsi="Arial"/>
          <w:lang w:eastAsia="ko-KR"/>
        </w:rPr>
        <w:t>결론</w:t>
      </w:r>
    </w:p>
    <w:p w14:paraId="35D79DDD" w14:textId="77777777" w:rsidR="00F6795B" w:rsidRDefault="00381789" w:rsidP="00C45ED5">
      <w:pPr>
        <w:rPr>
          <w:lang w:eastAsia="ko-KR"/>
        </w:rPr>
      </w:pPr>
      <w:r>
        <w:rPr>
          <w:rFonts w:ascii="Arial" w:eastAsia="맑은 고딕" w:hAnsi="Arial"/>
          <w:lang w:eastAsia="ko-KR"/>
        </w:rPr>
        <w:t>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현장에서부터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최상급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지휘부까지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모든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계층이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신속하고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명확한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정보를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바탕으로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의사결정을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내릴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있도록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지원하는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혁신적인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시스템입니다</w:t>
      </w:r>
      <w:r>
        <w:rPr>
          <w:rFonts w:ascii="Arial" w:eastAsia="맑은 고딕" w:hAnsi="Arial"/>
          <w:lang w:eastAsia="ko-KR"/>
        </w:rPr>
        <w:t xml:space="preserve">. </w:t>
      </w:r>
      <w:r>
        <w:rPr>
          <w:rFonts w:ascii="Arial" w:eastAsia="맑은 고딕" w:hAnsi="Arial"/>
          <w:lang w:eastAsia="ko-KR"/>
        </w:rPr>
        <w:t>오픈소스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기반의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저비용</w:t>
      </w:r>
      <w:r>
        <w:rPr>
          <w:rFonts w:ascii="Arial" w:eastAsia="맑은 고딕" w:hAnsi="Arial"/>
          <w:lang w:eastAsia="ko-KR"/>
        </w:rPr>
        <w:t xml:space="preserve">, </w:t>
      </w:r>
      <w:r>
        <w:rPr>
          <w:rFonts w:ascii="Arial" w:eastAsia="맑은 고딕" w:hAnsi="Arial"/>
          <w:lang w:eastAsia="ko-KR"/>
        </w:rPr>
        <w:t>고효율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접근을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통해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현대적이고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지속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가능한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전장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관리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솔루션을</w:t>
      </w:r>
      <w:r>
        <w:rPr>
          <w:rFonts w:ascii="Arial" w:eastAsia="맑은 고딕" w:hAnsi="Arial"/>
          <w:lang w:eastAsia="ko-KR"/>
        </w:rPr>
        <w:t xml:space="preserve"> </w:t>
      </w:r>
      <w:r>
        <w:rPr>
          <w:rFonts w:ascii="Arial" w:eastAsia="맑은 고딕" w:hAnsi="Arial"/>
          <w:lang w:eastAsia="ko-KR"/>
        </w:rPr>
        <w:t>제안합니다</w:t>
      </w:r>
      <w:r>
        <w:rPr>
          <w:rFonts w:ascii="Arial" w:eastAsia="맑은 고딕" w:hAnsi="Arial"/>
          <w:lang w:eastAsia="ko-KR"/>
        </w:rPr>
        <w:t>.</w:t>
      </w:r>
    </w:p>
    <w:sectPr w:rsidR="00F679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469690">
    <w:abstractNumId w:val="8"/>
  </w:num>
  <w:num w:numId="2" w16cid:durableId="114377326">
    <w:abstractNumId w:val="6"/>
  </w:num>
  <w:num w:numId="3" w16cid:durableId="918246436">
    <w:abstractNumId w:val="5"/>
  </w:num>
  <w:num w:numId="4" w16cid:durableId="1820686693">
    <w:abstractNumId w:val="4"/>
  </w:num>
  <w:num w:numId="5" w16cid:durableId="218398454">
    <w:abstractNumId w:val="7"/>
  </w:num>
  <w:num w:numId="6" w16cid:durableId="1400441097">
    <w:abstractNumId w:val="3"/>
  </w:num>
  <w:num w:numId="7" w16cid:durableId="234051473">
    <w:abstractNumId w:val="2"/>
  </w:num>
  <w:num w:numId="8" w16cid:durableId="269552329">
    <w:abstractNumId w:val="1"/>
  </w:num>
  <w:num w:numId="9" w16cid:durableId="162426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789"/>
    <w:rsid w:val="004961BA"/>
    <w:rsid w:val="00543D1F"/>
    <w:rsid w:val="00AA1D8D"/>
    <w:rsid w:val="00B47730"/>
    <w:rsid w:val="00C45ED5"/>
    <w:rsid w:val="00CB0664"/>
    <w:rsid w:val="00CF64E9"/>
    <w:rsid w:val="00F679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16D660D-4E9B-44CA-81AC-08F23140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고영빈</cp:lastModifiedBy>
  <cp:revision>5</cp:revision>
  <dcterms:created xsi:type="dcterms:W3CDTF">2013-12-23T23:15:00Z</dcterms:created>
  <dcterms:modified xsi:type="dcterms:W3CDTF">2025-06-14T03:16:00Z</dcterms:modified>
  <cp:category/>
</cp:coreProperties>
</file>